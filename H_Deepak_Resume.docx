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 Deepak</w:t>
      </w:r>
    </w:p>
    <w:p>
      <w:r>
        <w:t>📞 9110816162 | ✉️ deepak@gmail.com | 🔗 www.linkedin.com/in/deepak-hemberal</w:t>
      </w:r>
    </w:p>
    <w:p>
      <w:pPr>
        <w:pStyle w:val="Heading1"/>
      </w:pPr>
      <w:r>
        <w:t>Career Objective</w:t>
      </w:r>
    </w:p>
    <w:p>
      <w:r>
        <w:t>To leverage my skills in web and app development, while continuing to learn and grow in the field of Artificial Intelligence &amp; Data Science. Passionate about technology with keen interest in the automotive industry.</w:t>
      </w:r>
    </w:p>
    <w:p>
      <w:pPr>
        <w:pStyle w:val="Heading1"/>
      </w:pPr>
      <w:r>
        <w:t>Education</w:t>
      </w:r>
    </w:p>
    <w:p>
      <w:r>
        <w:rPr>
          <w:b/>
        </w:rPr>
        <w:t>B.E. in Artificial Intelligence &amp; Data Science (3rd Year)</w:t>
      </w:r>
      <w:r>
        <w:br/>
        <w:t>KSSEM, Bangalore</w:t>
      </w:r>
      <w:r>
        <w:br/>
        <w:t>CGPA: 8.0 / 75%</w:t>
      </w:r>
    </w:p>
    <w:p>
      <w:pPr>
        <w:pStyle w:val="Heading1"/>
      </w:pPr>
      <w:r>
        <w:t>Skills</w:t>
      </w:r>
    </w:p>
    <w:p>
      <w:r>
        <w:t>• Web Development (HTML, CSS, JavaScript, React, Node.js)</w:t>
      </w:r>
    </w:p>
    <w:p>
      <w:r>
        <w:t>• App Development</w:t>
      </w:r>
    </w:p>
    <w:p>
      <w:r>
        <w:t>• IBM Cloud, Data Flair, Apna College training</w:t>
      </w:r>
    </w:p>
    <w:p>
      <w:pPr>
        <w:pStyle w:val="Heading1"/>
      </w:pPr>
      <w:r>
        <w:t>Projects</w:t>
      </w:r>
    </w:p>
    <w:p>
      <w:r>
        <w:rPr>
          <w:b/>
        </w:rPr>
        <w:t>Polo – E-commerce Website</w:t>
      </w:r>
      <w:r>
        <w:br/>
        <w:t>Developed an e-commerce website using HTML, CSS, JavaScript, Node.js, React, and IBM Cloud.</w:t>
      </w:r>
    </w:p>
    <w:p>
      <w:pPr>
        <w:pStyle w:val="Heading1"/>
      </w:pPr>
      <w:r>
        <w:t>Certifications</w:t>
      </w:r>
    </w:p>
    <w:p>
      <w:r>
        <w:t>• IBM Skills</w:t>
      </w:r>
    </w:p>
    <w:p>
      <w:r>
        <w:t>• Data Flair</w:t>
      </w:r>
    </w:p>
    <w:p>
      <w:r>
        <w:t>• Apna College (Full Stack Development Training)</w:t>
      </w:r>
    </w:p>
    <w:p>
      <w:pPr>
        <w:pStyle w:val="Heading1"/>
      </w:pPr>
      <w:r>
        <w:t>Interests</w:t>
      </w:r>
    </w:p>
    <w:p>
      <w:r>
        <w:t>• Automotive Industry</w:t>
      </w:r>
    </w:p>
    <w:p>
      <w:r>
        <w:t>• Playing Games</w:t>
      </w:r>
    </w:p>
    <w:p>
      <w:r>
        <w:t>• Travelling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